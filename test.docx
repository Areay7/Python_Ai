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A5E3F" w:rsidRDefault="00000000">
      <w:pPr>
        <w:rPr>
          <w:lang w:eastAsia="zh-CN"/>
        </w:rPr>
      </w:pPr>
      <w:r>
        <w:rPr>
          <w:lang w:eastAsia="zh-CN"/>
        </w:rPr>
        <w:t>这是一个测试文档。</w:t>
      </w:r>
    </w:p>
    <w:p w:rsidR="009D20C5" w:rsidRDefault="00000000">
      <w:pPr>
        <w:rPr>
          <w:color w:val="0000FF"/>
          <w:u w:val="single"/>
          <w:lang w:eastAsia="zh-CN"/>
        </w:rPr>
      </w:pPr>
      <w:r>
        <w:rPr>
          <w:color w:val="0000FF"/>
          <w:u w:val="single"/>
          <w:lang w:eastAsia="zh-CN"/>
        </w:rPr>
        <w:t xml:space="preserve">OpenAI </w:t>
      </w:r>
      <w:r>
        <w:rPr>
          <w:color w:val="0000FF"/>
          <w:u w:val="single"/>
          <w:lang w:eastAsia="zh-CN"/>
        </w:rPr>
        <w:t>网站</w:t>
      </w:r>
    </w:p>
    <w:p w:rsidR="009D20C5" w:rsidRDefault="009D20C5">
      <w:pPr>
        <w:rPr>
          <w:color w:val="0000FF"/>
          <w:u w:val="single"/>
          <w:lang w:eastAsia="zh-CN"/>
        </w:rPr>
      </w:pPr>
    </w:p>
    <w:p w:rsidR="006A5E3F" w:rsidRDefault="009D20C5">
      <w:pPr>
        <w:rPr>
          <w:color w:val="0000FF"/>
          <w:u w:val="single"/>
          <w:lang w:eastAsia="zh-CN"/>
        </w:rPr>
      </w:pPr>
      <w:hyperlink r:id="rId6" w:history="1">
        <w:r w:rsidRPr="00576C98">
          <w:rPr>
            <w:rStyle w:val="Hyperlink"/>
            <w:lang w:eastAsia="zh-CN"/>
          </w:rPr>
          <w:t>http://www.baidu.com/</w:t>
        </w:r>
      </w:hyperlink>
    </w:p>
    <w:p w:rsidR="009D20C5" w:rsidRDefault="009D20C5">
      <w:pPr>
        <w:rPr>
          <w:color w:val="0000FF"/>
          <w:u w:val="single"/>
          <w:lang w:eastAsia="zh-CN"/>
        </w:rPr>
      </w:pPr>
    </w:p>
    <w:p w:rsidR="009D20C5" w:rsidRDefault="009D20C5">
      <w:pPr>
        <w:rPr>
          <w:lang w:eastAsia="zh-CN"/>
        </w:rPr>
      </w:pPr>
    </w:p>
    <w:sectPr w:rsidR="009D20C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46261482">
    <w:abstractNumId w:val="8"/>
  </w:num>
  <w:num w:numId="2" w16cid:durableId="1723944998">
    <w:abstractNumId w:val="6"/>
  </w:num>
  <w:num w:numId="3" w16cid:durableId="20056514">
    <w:abstractNumId w:val="5"/>
  </w:num>
  <w:num w:numId="4" w16cid:durableId="678700905">
    <w:abstractNumId w:val="4"/>
  </w:num>
  <w:num w:numId="5" w16cid:durableId="1360466790">
    <w:abstractNumId w:val="7"/>
  </w:num>
  <w:num w:numId="6" w16cid:durableId="251789929">
    <w:abstractNumId w:val="3"/>
  </w:num>
  <w:num w:numId="7" w16cid:durableId="1742944244">
    <w:abstractNumId w:val="2"/>
  </w:num>
  <w:num w:numId="8" w16cid:durableId="907153605">
    <w:abstractNumId w:val="1"/>
  </w:num>
  <w:num w:numId="9" w16cid:durableId="3227805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9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A5E3F"/>
    <w:rsid w:val="009D20C5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838469C"/>
  <w14:defaultImageDpi w14:val="300"/>
  <w15:docId w15:val="{AB2DA8C3-34FB-6043-9A7C-CA3DD7DD8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9D20C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20C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D20C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baidu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2507549477@qq.com</cp:lastModifiedBy>
  <cp:revision>2</cp:revision>
  <dcterms:created xsi:type="dcterms:W3CDTF">2013-12-23T23:15:00Z</dcterms:created>
  <dcterms:modified xsi:type="dcterms:W3CDTF">2023-12-28T07:49:00Z</dcterms:modified>
  <cp:category/>
</cp:coreProperties>
</file>